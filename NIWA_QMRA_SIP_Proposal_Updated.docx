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82C77" w14:textId="77777777" w:rsidR="00514528" w:rsidRDefault="00000000">
      <w:pPr>
        <w:jc w:val="right"/>
      </w:pPr>
      <w:r>
        <w:rPr>
          <w:b/>
          <w:sz w:val="28"/>
        </w:rPr>
        <w:t>NIWA</w:t>
      </w:r>
    </w:p>
    <w:p w14:paraId="5B8EBB41" w14:textId="77777777" w:rsidR="00514528" w:rsidRDefault="00000000">
      <w:r>
        <w:t>Structured Internal Project Application 2024-2025</w:t>
      </w:r>
    </w:p>
    <w:p w14:paraId="1C1106F7" w14:textId="77777777" w:rsidR="00514528" w:rsidRDefault="00000000">
      <w:r>
        <w:br w:type="page"/>
      </w:r>
    </w:p>
    <w:p w14:paraId="3A5C9EED" w14:textId="354C3600" w:rsidR="00514528" w:rsidRDefault="00514528"/>
    <w:sectPr w:rsidR="00514528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663862">
    <w:abstractNumId w:val="8"/>
  </w:num>
  <w:num w:numId="2" w16cid:durableId="717825634">
    <w:abstractNumId w:val="6"/>
  </w:num>
  <w:num w:numId="3" w16cid:durableId="1086456176">
    <w:abstractNumId w:val="5"/>
  </w:num>
  <w:num w:numId="4" w16cid:durableId="1120295845">
    <w:abstractNumId w:val="4"/>
  </w:num>
  <w:num w:numId="5" w16cid:durableId="1532524943">
    <w:abstractNumId w:val="7"/>
  </w:num>
  <w:num w:numId="6" w16cid:durableId="299728576">
    <w:abstractNumId w:val="3"/>
  </w:num>
  <w:num w:numId="7" w16cid:durableId="427121035">
    <w:abstractNumId w:val="2"/>
  </w:num>
  <w:num w:numId="8" w16cid:durableId="278227229">
    <w:abstractNumId w:val="1"/>
  </w:num>
  <w:num w:numId="9" w16cid:durableId="30338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2AF4"/>
    <w:rsid w:val="0029639D"/>
    <w:rsid w:val="00326F90"/>
    <w:rsid w:val="00514528"/>
    <w:rsid w:val="00AA1D8D"/>
    <w:rsid w:val="00B47730"/>
    <w:rsid w:val="00CB0664"/>
    <w:rsid w:val="00D55BC0"/>
    <w:rsid w:val="00DB11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BB007B9-94C9-4FF7-A3E3-97C5D510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Reza Moghaddam</cp:lastModifiedBy>
  <cp:revision>3</cp:revision>
  <dcterms:created xsi:type="dcterms:W3CDTF">2013-12-23T23:15:00Z</dcterms:created>
  <dcterms:modified xsi:type="dcterms:W3CDTF">2025-09-17T22:39:00Z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19e248c7-bf96-44b3-8baf-8fffe989feb6</vt:lpwstr>
  </property>
</Properties>
</file>